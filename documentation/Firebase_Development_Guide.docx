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Firebase Development Guide</w:t>
      </w:r>
    </w:p>
    <w:p>
      <w:pPr>
        <w:pStyle w:val="Heading2"/>
      </w:pPr>
      <w:r>
        <w:t>Overview</w:t>
      </w:r>
    </w:p>
    <w:p>
      <w:r>
        <w:br/>
        <w:t>Firebase offers a suite of tools that allow developers to create, test, and deploy applications with backend services like authentication, databases, and hosting without managing infrastructure. The Firebase Emulator Suite is particularly useful for simulating these services on a local machine.</w:t>
        <w:br/>
      </w:r>
    </w:p>
    <w:p>
      <w:pPr>
        <w:pStyle w:val="Heading2"/>
      </w:pPr>
      <w:r>
        <w:t>Getting Started with Firebase</w:t>
      </w:r>
    </w:p>
    <w:p>
      <w:r>
        <w:br/>
        <w:t>Installation</w:t>
        <w:br/>
        <w:t>Install Node.js:</w:t>
        <w:br/>
        <w:t>Ensure Node.js is installed on your development machine. This can be done from the Node.js official website.</w:t>
        <w:br/>
        <w:t>Install Firebase CLI:</w:t>
        <w:br/>
        <w:t>Install the Firebase CLI globally using npm:</w:t>
        <w:br/>
        <w:t xml:space="preserve">    npm install -g firebase-tools</w:t>
        <w:br/>
        <w:t>Initialize Firebase Project:</w:t>
        <w:br/>
        <w:t>Authenticate to Firebase using:</w:t>
        <w:br/>
        <w:t xml:space="preserve">    firebase login</w:t>
        <w:br/>
        <w:t>Initialize a new Firebase project:</w:t>
        <w:br/>
        <w:t xml:space="preserve">    firebase init</w:t>
        <w:br/>
        <w:t>Follow the prompts to set up Firestore, Functions, Hosting, and other services as needed.</w:t>
        <w:br/>
      </w:r>
    </w:p>
    <w:p>
      <w:pPr>
        <w:pStyle w:val="Heading2"/>
      </w:pPr>
      <w:r>
        <w:t>Setting Up the Firebase Emulator Suite</w:t>
      </w:r>
    </w:p>
    <w:p>
      <w:r>
        <w:br/>
        <w:t>Configure Firebase Emulators:</w:t>
        <w:br/>
        <w:t>Specify which emulators to run by modifying the firebase.json file:</w:t>
        <w:br/>
        <w:t xml:space="preserve">    {</w:t>
        <w:br/>
        <w:t xml:space="preserve">      "emulators": {</w:t>
        <w:br/>
        <w:t xml:space="preserve">        "firestore": {"port": "8080"},</w:t>
        <w:br/>
        <w:t xml:space="preserve">        "functions": {"port": "5001"},</w:t>
        <w:br/>
        <w:t xml:space="preserve">        "hosting": {"port": "5000"},</w:t>
        <w:br/>
        <w:t xml:space="preserve">        "ui": {"enabled": true, "port": "4000"}</w:t>
        <w:br/>
        <w:t xml:space="preserve">      }</w:t>
        <w:br/>
        <w:t xml:space="preserve">    }</w:t>
        <w:br/>
        <w:t>Ensure each service is configured to avoid port conflicts.</w:t>
        <w:br/>
        <w:t>Start Emulators:</w:t>
        <w:br/>
        <w:t>Start all configured emulators:</w:t>
        <w:br/>
        <w:t xml:space="preserve">    firebase emulators:start</w:t>
        <w:br/>
      </w:r>
    </w:p>
    <w:p>
      <w:pPr>
        <w:pStyle w:val="Heading2"/>
      </w:pPr>
      <w:r>
        <w:t>Development Practices</w:t>
      </w:r>
    </w:p>
    <w:p>
      <w:r>
        <w:br/>
        <w:t>Using the Emulator UI:</w:t>
        <w:br/>
        <w:t>Access the Emulator UI through http://localhost:4000 to manage and interact with the emulated services.</w:t>
        <w:br/>
        <w:t>Handling Data:</w:t>
        <w:br/>
        <w:t>Test application interactions with Firestore and other databases locally to ensure functionality.</w:t>
        <w:br/>
        <w:t>Debugging Cloud Functions:</w:t>
        <w:br/>
        <w:t>Use the Functions emulator to test functions locally. Ensure functions react as expected to various inputs and triggers.</w:t>
        <w:br/>
        <w:t>Deploying Changes:</w:t>
        <w:br/>
        <w:t>Deploy changes to Firebase using:</w:t>
        <w:br/>
        <w:t xml:space="preserve">    firebase deploy</w:t>
        <w:br/>
        <w:t>Handling Port Conflicts:</w:t>
        <w:br/>
        <w:t>If a port is already in use, the emulators might not start. Check which process is using a port with:</w:t>
        <w:br/>
        <w:t xml:space="preserve">    netstat -ano | findstr :PORT_NUMBER</w:t>
        <w:br/>
        <w:t>Terminate conflicting processes using:</w:t>
        <w:br/>
        <w:t xml:space="preserve">    taskkill /PID PID_NUMBER /F</w:t>
        <w:br/>
      </w:r>
    </w:p>
    <w:p>
      <w:pPr>
        <w:pStyle w:val="Heading2"/>
      </w:pPr>
      <w:r>
        <w:t>Continuous Integration/Continuous Deployment</w:t>
      </w:r>
    </w:p>
    <w:p>
      <w:r>
        <w:br/>
        <w:t>Integrate with GitHub Actions or other CI/CD pipelines to automate testing and deployment processes.</w:t>
        <w:br/>
      </w:r>
    </w:p>
    <w:p>
      <w:pPr>
        <w:pStyle w:val="Heading2"/>
      </w:pPr>
      <w:r>
        <w:t>Next Steps for Project Development</w:t>
      </w:r>
    </w:p>
    <w:p>
      <w:r>
        <w:br/>
        <w:t>Additional Features</w:t>
        <w:br/>
        <w:t>Expand User Interaction:</w:t>
        <w:br/>
        <w:t>Integrate more interactive elements such as live chats, real-time updates, or collaborative tools using Firebase Realtime Database or Firestore.</w:t>
        <w:br/>
        <w:t>Enhance User Experience:</w:t>
        <w:br/>
        <w:t>Implement advanced user interface designs or animations to improve engagement and user satisfaction.</w:t>
        <w:br/>
        <w:t>Increase Accessibility:</w:t>
        <w:br/>
        <w:t>Ensure that the application is accessible to users with disabilities by adhering to accessibility standards such as WCAG (Web Content Accessibility Guidelines).</w:t>
        <w:br/>
      </w:r>
    </w:p>
    <w:p>
      <w:pPr>
        <w:pStyle w:val="Heading2"/>
      </w:pPr>
      <w:r>
        <w:t>Testing</w:t>
      </w:r>
    </w:p>
    <w:p>
      <w:r>
        <w:br/>
        <w:t>Implement Unit and Integration Tests:</w:t>
        <w:br/>
        <w:t>Develop a comprehensive suite of tests to ensure each component of the application functions correctly alone and in combination with others.</w:t>
        <w:br/>
        <w:t>User Testing:</w:t>
        <w:br/>
        <w:t>Conduct user testing sessions to gather feedback on usability and functionality, and use this feedback to guide further development.</w:t>
        <w:br/>
      </w:r>
    </w:p>
    <w:p>
      <w:pPr>
        <w:pStyle w:val="Heading2"/>
      </w:pPr>
      <w:r>
        <w:t>Optimization and Scaling</w:t>
      </w:r>
    </w:p>
    <w:p>
      <w:r>
        <w:br/>
        <w:t>Optimize Performance:</w:t>
        <w:br/>
        <w:t>Analyze performance metrics and optimize code and database queries to enhance speed and responsiveness.</w:t>
        <w:br/>
        <w:t>Prepare for Scaling:</w:t>
        <w:br/>
        <w:t>Design the architecture to handle increases in traffic and data volume smoothly as the user base grows.</w:t>
        <w:br/>
      </w:r>
    </w:p>
    <w:p>
      <w:pPr>
        <w:pStyle w:val="Heading2"/>
      </w:pPr>
      <w:r>
        <w:t>Documentation and Maintenance</w:t>
      </w:r>
    </w:p>
    <w:p>
      <w:r>
        <w:br/>
        <w:t>Update Documentation:</w:t>
        <w:br/>
        <w:t>Continuously update technical documentation and user manuals to reflect changes and additions to the application.</w:t>
        <w:br/>
        <w:t>Plan for Ongoing Maintenance:</w:t>
        <w:br/>
        <w:t>Establish a routine for regular updates, security checks, and backups to ensure the application remains secure and functional.</w:t>
        <w:br/>
      </w:r>
    </w:p>
    <w:p>
      <w:pPr>
        <w:pStyle w:val="Heading2"/>
      </w:pPr>
      <w:r>
        <w:t>Troubleshooting</w:t>
      </w:r>
    </w:p>
    <w:p>
      <w:r>
        <w:br/>
        <w:t>Ensure Node.js versions are aligned between local and production environments to prevent runtime issues.</w:t>
        <w:br/>
        <w:t>Use logging to identify issues during function execution.</w:t>
        <w:br/>
      </w:r>
    </w:p>
    <w:p>
      <w:pPr>
        <w:pStyle w:val="Heading2"/>
      </w:pPr>
      <w:r>
        <w:t>Best Practices</w:t>
      </w:r>
    </w:p>
    <w:p>
      <w:r>
        <w:br/>
        <w:t>Regularly update Firebase tools and dependencies.</w:t>
        <w:br/>
        <w:t>Use version control systems to manage and track changes.</w:t>
        <w:br/>
        <w:t>Document all changes and maintain this guide as a living document.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